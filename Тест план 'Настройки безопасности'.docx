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a) Идентификатор тест плана: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-data-01.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b) Введение: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Предоставленный тест-план реализован для тестирования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настроек безопасности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 ожидаемой работоспособности функционирования смартфона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TECNO camon 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 в категории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c) Перечень тестов: 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-2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-3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-4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-5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-6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-7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-8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-9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51" w:right="0" w:hanging="42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-10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d) Функционал, подлежащий тестированию: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Тестирование производится на смартфоне: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TECNO camon 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», номер модели: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Camon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27c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s», версия Andrid: «6.0», обновление системы безопасности Android: «2018 01 01»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версия ПО: «V11m-CIS-XX».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тестирования буд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ет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подлежать категори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Будет проверяться непосредственная работа 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блокировкой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экрана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 требуемой для этого слота sim-карты с активн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передачей геоданных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e) Функционал, не подлежащий тестированию: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 будет осуществляться проверка функционала в сфере смежных пунктах, таких как: «WI-FI», «Bluetooth», «Настройки вызовов», «VPN».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f) Подход, использующийся для тестирования: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Функциональное тестирование. Будет осуществлена надлежащая проверка функциональности для категории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 на соответствие поставленных требований, заявленным в спецификации.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Компонентное тестирование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В проверке происходит поиск дефектов в требуемой части приложения, которые могут быть протестированы по отдельности, в частости из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Регрессионное тестирование. Проводится с целью проверки того, не влияют ли последние нововведённые функции, улучшения и подкорректированные дефекты прошлых версий на значительную функциональность смартфона, и не возникнут ли старые дефекты из категории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Юзабилити тестирование. Через данный метод требуется установить связь с механизмом интерфейса и определить возможную проблему смартфона, в контексте заданных условий.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g) Критерии Ок/не Oк: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системе тестирования не должно присутствовать ошибок высокого приоритета и не более 3 ошибок среднего приоритета.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Срок тестирования до 20.12.2020.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h) Критерии приостановления и требования к возобновлению работы: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 количестве более 4 ошибок высокого приоритета – требуется приостановить выполнение тест-плана до их полного исправления. Только после исправления критически важных ошибок, возможно возобновить тестирование.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i) Результат тестирования: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 методологий тестирования, результатами будут следующие итоги: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функциональном тестировании, присутствует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три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тестирования, где произойдёт проверка основной функции работы мобильной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защиты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 смартфоне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шесть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раз, в каждом из которых, исходом должно быть удачное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смена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способа блокировки экрана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Помимо этого, два из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шести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тестировани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в количестве трёх раз для каждого, затронут функцию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локировки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экрана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через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проверку опции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Блокировка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 xml:space="preserve"> экрана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», вследствие которого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будет изменятся способ блокировки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Последнее тестирование будет направлено на сброс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метода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блокировки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будет протестировано два раза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Одно регрессионное тестирование производится два раза, для понимания того, влияет ли самая последняя версия оболочки системы «Android 6.0» в пункте «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Блокировка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SIM-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карт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», для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блокировки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SIM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-карты с мобильного устройства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В результате которого, согласно написанной спецификации, обновлённая версия последней оболочки, никак не должна повлиять на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сбросс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PIN-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кода и несанкционированную блокировку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SIM-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карт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Одним юзабилити тестированием три раза проверить корректность отображения второй sim-карты через интерфейс смартфона, после подключения её к коннектору sim-разьёма. В результате чего, следует ожидать правильное отображение на дисплее смартфона в описанном меню «Мобильные сети».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B7B7B7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Ожидается, что данная система будет полностью проверена всеми десятью тестами, и в то же время будет стабильно функционировать по ходу всего тестирования, без обнаружения критических ошибок.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j) Задачи тестирования: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Требуется проверить корректность реализации смартфона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TECNO camon 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 в категории «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Местоположение и защита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 через операционную оболочку «Android 6.0».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Пустить в исполнение 10 тестов.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Выявить и сообщить про все ошибки.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Остановить тестирование при наличии критических ошибок высокого приоритета.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k) Требуемое окружение: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Подключённая sim-карта, с интернет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тарифом Smart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 от Теле2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Комната с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доступом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к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Wi-Fi.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l) Ответственные лица: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Мокрушин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Василий Михайлович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– отвечающий тестировщик;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Борисов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Максим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– ревьювер.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Иванов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Иван Иванович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– старший тестировщик.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Петров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Петр Петрович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– аналитик.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Семенов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Семен Семенович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– технический редактор.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Зарубин Илья Борисович – ведущий тестировщик.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m) Вакансии и необходимое обучение: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Узкоспециализированные профессиональные навыки для данного тестового сценария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 имеющимся профилем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не предъявляются.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n) Расписание тестирования: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такого по такой выполняем функциональное, регрессионное тестирование, стресс тест и т.д. 20.12.2020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05.11.2020, с 9:00 - 12:00 – Функциональное тестирование.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15.11.2020, с 9:00 - 12:00 – Компонентное тестирование.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05.12.2020, с 9:00 - 12:00 – Регрессионное тестирование.</w:t>
      </w:r>
    </w:p>
    <w:p>
      <w:pPr>
        <w:spacing w:after="0" w:line="240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999999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15.12.2020, с 9:00 - 12:00 – Юзабилити тестирование.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o) Риски и непредвиденные расходы:</w:t>
      </w:r>
    </w:p>
    <w:p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Человеческий фактора повреждения тестового телефона,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блокировки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sim-карты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устройства.</w:t>
      </w:r>
    </w:p>
    <w:p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Срочная командировка сотрудника по тестированию.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Присутствует возможность несчастного случая на месте работы для сотрудника, включая болезни, коммунальные происшествия, природные катастрофы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p) Согласования: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Зарубин Илья Борисович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–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ведущий тестировщик.</w:t>
      </w:r>
    </w:p>
    <w:p/>
    <w:sectPr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76F5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2GTNDxdY4PAPgk3REB2FOTpZQ==">AMUW2mXzwJIsj2fD4288RBr1S+cO+3CG3Sotv/fFi/35iw74d2wqvCBQjsikHoSDCtQJuXmE3KX1pYdtoK5f1EpJOvMypL5OPKc7Sdr9PYJ2+0wG5DSxxLbCuHodLGI2E2rDBuYfG2mf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2020-10-29T09:45:00Z</dcterms:created>
  <dc:creator>Руслан Воронин</dc:creator>
  <cp:lastModifiedBy>79040</cp:lastModifiedBy>
  <dcterms:modified xsi:type="dcterms:W3CDTF">2020-12-04T12:35:16Z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